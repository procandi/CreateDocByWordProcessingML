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tbl>
      <w:tr>
        <w:tc>
          <w:p>
            <w:r>
              <w:rPr>
                <w:color w:val="00FF00"/>
              </w:rPr>
              <w:t>列印人員:$name$($nowdate$)</w:t>
            </w:r>
          </w:p>
        </w:tc>
        <w:tc>
          <w:p>
            <w:r>
              <w:rPr>
                <w:b/>
                <w:sz w:val="30"/>
              </w:rPr>
              <w:t>國泰敦南健檢中心</w:t>
            </w:r>
          </w:p>
        </w:tc>
        <w:tc>
          <w:p>
            <w:r>
              <w:rPr>
                <w:b/>
                <w:sz w:val="40"/>
              </w:rPr>
              <w:t>*$chartno$*</w:t>
            </w:r>
          </w:p>
        </w:tc>
      </w:tr>
      <w:tr>
        <w:tc>
          <w:p>
            <w:r>
              <w:t/>
            </w:r>
          </w:p>
        </w:tc>
        <w:tc>
          <w:p>
            <w:r>
              <w:rPr>
                <w:b/>
              </w:rPr>
              <w:t>敦南健檢健檢報告(院內)</w:t>
            </w:r>
          </w:p>
        </w:tc>
        <w:tc>
          <w:p>
            <w:r>
              <w:t/>
            </w:r>
          </w:p>
        </w:tc>
      </w:tr>
    </w:tbl>
    <w:tbl>
      <w:tr>
        <w:tc>
          <w:p>
            <w:r>
              <w:t/>
            </w:r>
          </w:p>
        </w:tc>
      </w:tr>
    </w:tbl>
    <w:tbl>
      <w:tr>
        <w:tc>
          <w:tcPr>
            <w:shd w:fill="e6e6e6"/>
          </w:tcPr>
          <w:p>
            <w:r>
              <w:rPr>
                <w:color w:val="732303"/>
              </w:rPr>
              <w:t>個人資料(PERSONAL INFORMATION)</w:t>
            </w:r>
          </w:p>
        </w:tc>
      </w:tr>
      <w:tr>
        <w:tc>
          <w:p>
            <w:r>
              <w:t>姓名(Name)</w:t>
            </w:r>
          </w:p>
        </w:tc>
        <w:tc>
          <w:tcPr>
            <w:shd w:fill="e6e6e6"/>
          </w:tcPr>
          <w:p>
            <w:r>
              <w:t>$chartname$</w:t>
            </w:r>
          </w:p>
        </w:tc>
      </w:tr>
    </w:tbl>
    <w:tbl>
      <w:tr>
        <w:tc>
          <w:tcPr>
            <w:shd w:fill="e6e6e6"/>
          </w:tcPr>
          <w:p>
            <w:r>
              <w:rPr>
                <w:color w:val="732303"/>
              </w:rPr>
              <w:t>目錄(CONTENTS)</w:t>
            </w:r>
          </w:p>
        </w:tc>
      </w:tr>
      <w:tr>
        <w:tc>
          <w:p>
            <w:r>
              <w:t/>
            </w:r>
          </w:p>
        </w:tc>
      </w:tr>
    </w:tbl>
    <w:sectPr>
      <w:headerReference w:type="default" r:id="rId2"/>
    </w:sectPr>
    <w:sectPr>
      <w:footerReference w:type="default" r:id="rId3"/>
    </w:sectPr>
    <w:sectPr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tbl>
    <w:tr>
      <w:tc>
        <w:p>
          <w:r>
            <w:rPr>
              <w:color w:val="00FF00"/>
              <w:sz w:val="20"/>
            </w:rPr>
            <w:t>高額保戶免費體檢</w:t>
          </w:r>
        </w:p>
      </w:tc>
      <w:tc>
        <w:p>
          <w:r>
            <w:rPr>
              <w:sz w:val="20"/>
            </w:rPr>
            <w:t>1</w:t>
          </w:r>
        </w:p>
      </w:tc>
      <w:tc>
        <w:p>
          <w:r>
            <w:rPr>
              <w:color w:val="00FF00"/>
              <w:sz w:val="20"/>
            </w:rPr>
            <w:t>國泰健康管理．守護永續不息</w:t>
          </w:r>
        </w:p>
      </w:tc>
    </w:tr>
  </w:tbl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tbl>
    <w:tr>
      <w:tc>
        <w:p>
          <w:r>
            <w:rPr>
              <w:sz w:val="20"/>
            </w:rPr>
            <w:t>健管號碼:$chartno$</w:t>
          </w:r>
        </w:p>
      </w:tc>
      <w:tc>
        <w:p>
          <w:r>
            <w:rPr>
              <w:color w:val="00FF00"/>
              <w:sz w:val="20"/>
            </w:rPr>
            <w:t>國泰健康管理</w:t>
          </w:r>
        </w:p>
      </w:tc>
      <w:tc>
        <w:p>
          <w:r>
            <w:t>檢查日期：$examdate$</w:t>
          </w:r>
        </w:p>
      </w:tc>
    </w:tr>
    <w:tr>
      <w:tc>
        <w:p>
          <w:r>
            <w:t/>
          </w:r>
        </w:p>
      </w:tc>
      <w:tc>
        <w:p>
          <w:r>
            <w:t/>
          </w:r>
        </w:p>
      </w:tc>
      <w:tc>
        <w:p>
          <w:r>
            <w:t/>
          </w:r>
        </w:p>
      </w:tc>
    </w:tr>
  </w:tbl>
</w:hdr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header.xml" Type="http://schemas.openxmlformats.org/officeDocument/2006/relationships/header" Id="rId2"/><Relationship Target="footer.xml" Type="http://schemas.openxmlformats.org/officeDocument/2006/relationships/footer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